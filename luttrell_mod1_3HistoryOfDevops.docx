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EAA14" w14:textId="77777777" w:rsidR="00CF2546" w:rsidRDefault="00000000">
      <w:pPr>
        <w:pStyle w:val="Title"/>
      </w:pPr>
      <w:r>
        <w:t>The History of DevOps</w:t>
      </w:r>
    </w:p>
    <w:p w14:paraId="0A0F830E" w14:textId="6111CE73" w:rsidR="00CF2546" w:rsidRDefault="00000000">
      <w:r>
        <w:t>Jason Luttrell</w:t>
      </w:r>
      <w:r>
        <w:br/>
        <w:t>CSD</w:t>
      </w:r>
      <w:r w:rsidR="001E7036">
        <w:t>-380 DevOps Module 1.3</w:t>
      </w:r>
      <w:r>
        <w:br/>
      </w:r>
      <w:r w:rsidR="001E7036">
        <w:t>9/21/25</w:t>
      </w:r>
    </w:p>
    <w:p w14:paraId="102375FF" w14:textId="77777777" w:rsidR="00CF2546" w:rsidRDefault="00000000">
      <w:r>
        <w:br w:type="page"/>
      </w:r>
    </w:p>
    <w:p w14:paraId="3B727D2C" w14:textId="77777777" w:rsidR="00CF2546" w:rsidRDefault="00000000">
      <w:pPr>
        <w:pStyle w:val="Heading1"/>
      </w:pPr>
      <w:r>
        <w:lastRenderedPageBreak/>
        <w:t>The History of DevOps</w:t>
      </w:r>
    </w:p>
    <w:p w14:paraId="3238CA0A" w14:textId="77777777" w:rsidR="00CF2546" w:rsidRDefault="00000000">
      <w:r>
        <w:t>DevOps is a cultural, organizational, and technical movement that aims to bring software development (Dev) and IT operations (Ops) into closer alignment to improve speed, quality, and reliability of software delivery. Its roots lie in earlier movements and methods, particularly Lean manufacturing, Agile software development, and the more recent Continuous Delivery practices. Understanding these antecedents helps explain why DevOps emphasizes automation, feedback loops, small batches, and shared responsibility.</w:t>
      </w:r>
    </w:p>
    <w:p w14:paraId="47ABBF4B" w14:textId="77777777" w:rsidR="00CF2546" w:rsidRDefault="00000000">
      <w:pPr>
        <w:pStyle w:val="Heading2"/>
      </w:pPr>
      <w:r>
        <w:t>The Lean Movement</w:t>
      </w:r>
    </w:p>
    <w:p w14:paraId="22D67C09" w14:textId="77777777" w:rsidR="00CF2546" w:rsidRDefault="00000000">
      <w:r>
        <w:t>The Lean Movement originates in manufacturing. Beginning in the early 20th century, Henry Ford’s Model T assembly plant pioneered techniques such as flow production and standardization. Later, the Toyota Production System expanded on those ideas, integrating Just-In-Time production, pull systems, quality mechanisms, and waste elimination. In software, Lean principles were adapted through the work of Mary and Tom Poppendieck in *Lean Software Development: An Agile Toolkit* (2003), which reframed manufacturing-based ideas into principles for software such as eliminating waste, amplifying learning, and delivering fast (3Pillar Global, 2021).</w:t>
      </w:r>
    </w:p>
    <w:p w14:paraId="19612C4E" w14:textId="77777777" w:rsidR="00CF2546" w:rsidRDefault="00000000">
      <w:pPr>
        <w:pStyle w:val="Heading2"/>
      </w:pPr>
      <w:r>
        <w:t>The Agile Manifesto</w:t>
      </w:r>
    </w:p>
    <w:p w14:paraId="3FED674E" w14:textId="77777777" w:rsidR="00CF2546" w:rsidRDefault="00000000">
      <w:r>
        <w:t>In 2001, a group of seventeen software practitioners formally signed the Agile Manifesto, defining a set of four values and twelve principles designed to counter the inefficiencies of traditional, plan-driven methodologies. Key values include 'individuals and interactions over processes and tools' and 'responding to change over following a plan.' This manifesto shifted organizations toward iterative development, frequent releases, stakeholder feedback, and a willingness to adapt. It also set the stage for DevOps by highlighting rapid feedback, collaboration, and leaner flows of work (Atlassian, n.d.).</w:t>
      </w:r>
    </w:p>
    <w:p w14:paraId="11A0F34E" w14:textId="77777777" w:rsidR="00CF2546" w:rsidRDefault="00000000">
      <w:pPr>
        <w:pStyle w:val="Heading2"/>
      </w:pPr>
      <w:r>
        <w:t>The Continuous Delivery Movement</w:t>
      </w:r>
    </w:p>
    <w:p w14:paraId="66A2B440" w14:textId="77777777" w:rsidR="00CF2546" w:rsidRDefault="00000000">
      <w:r>
        <w:t>Continuous Delivery (CD) builds on Agile and Lean by focusing on frequent, safe, and automated delivery of software changes to production or production-like environments. The term gained prominence especially after the book *Continuous Delivery* by Jez Humble and David Farley (2010), which codified practices such as deployment pipelines, automated testing, and ensuring that any commit is potentially releasable. CD enables DevOps by providing the technical practices that reduce risk, speed feedback loops, and allow teams to deliver value more continuously (Octopus Deploy, 2022).</w:t>
      </w:r>
    </w:p>
    <w:p w14:paraId="0AE9EEF1" w14:textId="77777777" w:rsidR="00CF2546" w:rsidRDefault="00000000">
      <w:pPr>
        <w:pStyle w:val="Heading2"/>
      </w:pPr>
      <w:r>
        <w:t>How These Movements Converged into DevOps</w:t>
      </w:r>
    </w:p>
    <w:p w14:paraId="4B805869" w14:textId="77777777" w:rsidR="00CF2546" w:rsidRDefault="00000000">
      <w:r>
        <w:t xml:space="preserve">The evolution toward DevOps can be traced as follows: Lean manufacturing gave rise to Lean software development, emphasizing waste reduction and continuous flow. Agile formalized many of these ideas in software development, especially in how teams organize and deliver. However, Agile originally focused mostly on development, while operations remained separate. Continuous Delivery introduced the automation and infrastructure practices that integrate development and operations. DevOps as a term and movement </w:t>
      </w:r>
      <w:r>
        <w:lastRenderedPageBreak/>
        <w:t>began around 2007–2009 as practitioners such as Patrick Debois, Gene Kim, and John Willis began explicitly discussing how to bridge Dev and Ops (Atlassian, n.d.).</w:t>
      </w:r>
    </w:p>
    <w:p w14:paraId="15CC8B37" w14:textId="77777777" w:rsidR="00CF2546" w:rsidRDefault="00000000">
      <w:pPr>
        <w:pStyle w:val="Heading2"/>
      </w:pPr>
      <w:r>
        <w:t>Conclusion</w:t>
      </w:r>
    </w:p>
    <w:p w14:paraId="63057301" w14:textId="77777777" w:rsidR="00CF2546" w:rsidRDefault="00000000">
      <w:r>
        <w:t>DevOps did not arise in a vacuum but is the heir to Lean thinking, Agile software methods, and Continuous Delivery practices. Together these movements provided the values (efficiency, feedback, flow), cultural change (collaboration, shared responsibility), and technical practices (automation, pipelines, frequent releases) that define modern DevOps. As demands for faster delivery, higher reliability, and more customer-centric development continue, DevOps has become a standard for how modern software is built and maintained.</w:t>
      </w:r>
    </w:p>
    <w:p w14:paraId="6319C5C7" w14:textId="77777777" w:rsidR="00CF2546" w:rsidRDefault="00000000">
      <w:pPr>
        <w:pStyle w:val="Heading1"/>
      </w:pPr>
      <w:r>
        <w:t>References</w:t>
      </w:r>
    </w:p>
    <w:p w14:paraId="6EC54A04" w14:textId="05CB8B78" w:rsidR="00CF2546" w:rsidRDefault="00000000">
      <w:r>
        <w:t xml:space="preserve">3Pillar Global. (2021, July 9). Lean, Agile, and DevOps: A focus on delivering value. 3Pillar Global. </w:t>
      </w:r>
      <w:hyperlink r:id="rId6" w:history="1">
        <w:r w:rsidR="001E7036" w:rsidRPr="00F41A20">
          <w:rPr>
            <w:rStyle w:val="Hyperlink"/>
          </w:rPr>
          <w:t>https://www.3pillarglobal.com/insights/blog/lean-agile-and-devops-a-focus-on-delivering-value/</w:t>
        </w:r>
      </w:hyperlink>
    </w:p>
    <w:p w14:paraId="21B57CC8" w14:textId="066DCA66" w:rsidR="00CF2546" w:rsidRDefault="00000000">
      <w:r>
        <w:t xml:space="preserve">Atlassian. (n.d.). History of DevOps. Atlassian. </w:t>
      </w:r>
      <w:hyperlink r:id="rId7" w:history="1">
        <w:r w:rsidR="001E7036" w:rsidRPr="00F41A20">
          <w:rPr>
            <w:rStyle w:val="Hyperlink"/>
          </w:rPr>
          <w:t>https://www.atlassian.com/devops/what-is-devops/history-of-devops</w:t>
        </w:r>
      </w:hyperlink>
    </w:p>
    <w:p w14:paraId="4A80CBEA" w14:textId="2A9C2DB0" w:rsidR="00CF2546" w:rsidRDefault="00000000">
      <w:r>
        <w:t xml:space="preserve">Octopus Deploy. (2022, December 5). Comparing Lean, Agile, and Continuous Delivery. Octopus Deploy. </w:t>
      </w:r>
      <w:hyperlink r:id="rId8" w:history="1">
        <w:r w:rsidR="001E7036" w:rsidRPr="00F41A20">
          <w:rPr>
            <w:rStyle w:val="Hyperlink"/>
          </w:rPr>
          <w:t>https://octopus.com/blog/lean-agile-continuous-delivery</w:t>
        </w:r>
      </w:hyperlink>
    </w:p>
    <w:sectPr w:rsidR="00CF25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5688684">
    <w:abstractNumId w:val="8"/>
  </w:num>
  <w:num w:numId="2" w16cid:durableId="178551174">
    <w:abstractNumId w:val="6"/>
  </w:num>
  <w:num w:numId="3" w16cid:durableId="1657025107">
    <w:abstractNumId w:val="5"/>
  </w:num>
  <w:num w:numId="4" w16cid:durableId="1386642909">
    <w:abstractNumId w:val="4"/>
  </w:num>
  <w:num w:numId="5" w16cid:durableId="1984431779">
    <w:abstractNumId w:val="7"/>
  </w:num>
  <w:num w:numId="6" w16cid:durableId="1764960127">
    <w:abstractNumId w:val="3"/>
  </w:num>
  <w:num w:numId="7" w16cid:durableId="1250116938">
    <w:abstractNumId w:val="2"/>
  </w:num>
  <w:num w:numId="8" w16cid:durableId="474687629">
    <w:abstractNumId w:val="1"/>
  </w:num>
  <w:num w:numId="9" w16cid:durableId="176646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7036"/>
    <w:rsid w:val="0029639D"/>
    <w:rsid w:val="00326F90"/>
    <w:rsid w:val="0069135C"/>
    <w:rsid w:val="00AA1D8D"/>
    <w:rsid w:val="00B47730"/>
    <w:rsid w:val="00CB0664"/>
    <w:rsid w:val="00CF25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E69DF"/>
  <w14:defaultImageDpi w14:val="300"/>
  <w15:docId w15:val="{03B05118-0713-467F-9F74-F5BED853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E7036"/>
    <w:rPr>
      <w:color w:val="0000FF" w:themeColor="hyperlink"/>
      <w:u w:val="single"/>
    </w:rPr>
  </w:style>
  <w:style w:type="character" w:styleId="UnresolvedMention">
    <w:name w:val="Unresolved Mention"/>
    <w:basedOn w:val="DefaultParagraphFont"/>
    <w:uiPriority w:val="99"/>
    <w:semiHidden/>
    <w:unhideWhenUsed/>
    <w:rsid w:val="001E7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us.com/blog/lean-agile-continuous-delivery" TargetMode="External"/><Relationship Id="rId3" Type="http://schemas.openxmlformats.org/officeDocument/2006/relationships/styles" Target="styles.xml"/><Relationship Id="rId7" Type="http://schemas.openxmlformats.org/officeDocument/2006/relationships/hyperlink" Target="https://www.atlassian.com/devops/what-is-devops/history-of-devo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3pillarglobal.com/insights/blog/lean-agile-and-devops-a-focus-on-delivering-val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Jason Luttrell</cp:lastModifiedBy>
  <cp:revision>2</cp:revision>
  <dcterms:created xsi:type="dcterms:W3CDTF">2025-09-22T03:21:00Z</dcterms:created>
  <dcterms:modified xsi:type="dcterms:W3CDTF">2025-09-22T03:21:00Z</dcterms:modified>
  <cp:category/>
</cp:coreProperties>
</file>